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CA3E5" w14:textId="77777777" w:rsidR="00E724CE" w:rsidRPr="00DD05D3" w:rsidRDefault="00255214" w:rsidP="00B100B7">
      <w:pPr>
        <w:pStyle w:val="Ttulo"/>
        <w:pBdr>
          <w:bottom w:val="single" w:sz="8" w:space="6" w:color="4F81BD" w:themeColor="accent1"/>
        </w:pBdr>
        <w:jc w:val="center"/>
        <w:rPr>
          <w:b/>
          <w:color w:val="002060"/>
          <w:spacing w:val="0"/>
          <w:sz w:val="72"/>
          <w:szCs w:val="72"/>
          <w:lang w:val="es-A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DD05D3">
        <w:rPr>
          <w:b/>
          <w:color w:val="002060"/>
          <w:spacing w:val="0"/>
          <w:sz w:val="72"/>
          <w:szCs w:val="72"/>
          <w:lang w:val="es-A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>INFORME DE PROYECTO</w:t>
      </w:r>
    </w:p>
    <w:p w14:paraId="5CBFE87D" w14:textId="124EF78A" w:rsidR="00235DFE" w:rsidRPr="00DD05D3" w:rsidRDefault="00B100B7" w:rsidP="00B100B7">
      <w:pPr>
        <w:tabs>
          <w:tab w:val="left" w:pos="1276"/>
        </w:tabs>
        <w:jc w:val="center"/>
        <w:rPr>
          <w:rFonts w:asciiTheme="majorHAnsi" w:eastAsiaTheme="majorEastAsia" w:hAnsiTheme="majorHAnsi" w:cstheme="majorBidi"/>
          <w:b/>
          <w:color w:val="002060"/>
          <w:kern w:val="28"/>
          <w:sz w:val="60"/>
          <w:szCs w:val="60"/>
          <w:lang w:val="es-A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DD05D3">
        <w:rPr>
          <w:rFonts w:asciiTheme="majorHAnsi" w:eastAsiaTheme="majorEastAsia" w:hAnsiTheme="majorHAnsi" w:cstheme="majorBidi"/>
          <w:b/>
          <w:color w:val="002060"/>
          <w:kern w:val="28"/>
          <w:sz w:val="60"/>
          <w:szCs w:val="60"/>
          <w:lang w:val="es-A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>Gestión de Biblioteca</w:t>
      </w:r>
    </w:p>
    <w:p w14:paraId="1644B54B" w14:textId="169E9665" w:rsidR="00235DFE" w:rsidRDefault="002A00C8" w:rsidP="00235DFE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5CFC5CBF" wp14:editId="47D25315">
            <wp:extent cx="5486400" cy="3655060"/>
            <wp:effectExtent l="0" t="0" r="0" b="2540"/>
            <wp:docPr id="849477111" name="Imagen 1" descr="Un hombre con la mano en la bibliote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77111" name="Imagen 1" descr="Un hombre con la mano en la bibliotec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5442" w14:textId="77777777" w:rsidR="00235DFE" w:rsidRDefault="00235DFE" w:rsidP="00235DFE">
      <w:pPr>
        <w:rPr>
          <w:lang w:val="es-AR"/>
        </w:rPr>
      </w:pPr>
    </w:p>
    <w:p w14:paraId="757401E3" w14:textId="65892E12" w:rsidR="00235DFE" w:rsidRPr="00DD05D3" w:rsidRDefault="008E06B8" w:rsidP="00DD05D3">
      <w:pPr>
        <w:spacing w:after="0" w:line="240" w:lineRule="auto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DD05D3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  <w:t>Integrantes:</w:t>
      </w:r>
    </w:p>
    <w:p w14:paraId="18763B62" w14:textId="77777777" w:rsidR="00B226EA" w:rsidRPr="00DD05D3" w:rsidRDefault="00B226EA" w:rsidP="00DD05D3">
      <w:pPr>
        <w:pStyle w:val="Prrafodelista"/>
        <w:numPr>
          <w:ilvl w:val="0"/>
          <w:numId w:val="11"/>
        </w:numPr>
        <w:spacing w:after="0" w:line="240" w:lineRule="auto"/>
        <w:rPr>
          <w:color w:val="4F81BD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DD05D3">
        <w:rPr>
          <w:color w:val="4F81BD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  <w:t>Tobias Luca Arias</w:t>
      </w:r>
    </w:p>
    <w:p w14:paraId="0AD0D275" w14:textId="77777777" w:rsidR="00B226EA" w:rsidRPr="00DD05D3" w:rsidRDefault="00B226EA" w:rsidP="00DD05D3">
      <w:pPr>
        <w:pStyle w:val="Prrafodelista"/>
        <w:numPr>
          <w:ilvl w:val="0"/>
          <w:numId w:val="11"/>
        </w:numPr>
        <w:spacing w:after="0" w:line="240" w:lineRule="auto"/>
        <w:rPr>
          <w:color w:val="4F81BD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DD05D3">
        <w:rPr>
          <w:color w:val="4F81BD" w:themeColor="accent1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  <w:t>Juan Pablo Libertini Castillo</w:t>
      </w:r>
    </w:p>
    <w:p w14:paraId="08267A4B" w14:textId="77777777" w:rsidR="00B226EA" w:rsidRPr="00DD05D3" w:rsidRDefault="00B226EA" w:rsidP="00DD05D3">
      <w:pPr>
        <w:pStyle w:val="Prrafodelista"/>
        <w:numPr>
          <w:ilvl w:val="0"/>
          <w:numId w:val="11"/>
        </w:numPr>
        <w:spacing w:after="0" w:line="240" w:lineRule="auto"/>
        <w:rPr>
          <w:color w:val="4F81BD" w:themeColor="accent1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DD05D3">
        <w:rPr>
          <w:color w:val="4F81BD" w:themeColor="accent1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  <w:t xml:space="preserve">Juana Daniela </w:t>
      </w:r>
      <w:proofErr w:type="spellStart"/>
      <w:r w:rsidRPr="00DD05D3">
        <w:rPr>
          <w:color w:val="4F81BD" w:themeColor="accent1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  <w:t>Micciche</w:t>
      </w:r>
      <w:proofErr w:type="spellEnd"/>
    </w:p>
    <w:p w14:paraId="7184828B" w14:textId="472E5408" w:rsidR="00B226EA" w:rsidRPr="00DD05D3" w:rsidRDefault="00B226EA" w:rsidP="00DD05D3">
      <w:pPr>
        <w:pStyle w:val="Prrafodelista"/>
        <w:numPr>
          <w:ilvl w:val="0"/>
          <w:numId w:val="11"/>
        </w:numPr>
        <w:spacing w:after="0" w:line="240" w:lineRule="auto"/>
        <w:rPr>
          <w:color w:val="4F81BD" w:themeColor="accent1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DD05D3">
        <w:rPr>
          <w:color w:val="4F81BD" w:themeColor="accent1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  <w:t>Ramiro José Sarasola</w:t>
      </w:r>
    </w:p>
    <w:p w14:paraId="36D9B8C0" w14:textId="77777777" w:rsidR="008E06B8" w:rsidRDefault="008E06B8" w:rsidP="00235DFE">
      <w:pPr>
        <w:rPr>
          <w:lang w:val="pt-BR"/>
        </w:rPr>
      </w:pPr>
    </w:p>
    <w:p w14:paraId="603C95D3" w14:textId="0F3439D6" w:rsidR="00BB7E1E" w:rsidRPr="00BB7E1E" w:rsidRDefault="00BB7E1E" w:rsidP="00BB7E1E">
      <w:pPr>
        <w:spacing w:after="0" w:line="240" w:lineRule="auto"/>
        <w:jc w:val="center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BB7E1E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  <w:t>19/10/2025</w:t>
      </w:r>
    </w:p>
    <w:p w14:paraId="1200AABC" w14:textId="26609575" w:rsidR="00235DFE" w:rsidRPr="00863A99" w:rsidRDefault="00BB7E1E" w:rsidP="00BB7E1E">
      <w:pPr>
        <w:spacing w:after="0" w:line="240" w:lineRule="auto"/>
        <w:jc w:val="center"/>
        <w:rPr>
          <w:color w:val="4F81BD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863A99">
        <w:rPr>
          <w:color w:val="4F81BD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  <w:t>UTN FRGP - Laboratorio de Computación II</w:t>
      </w:r>
    </w:p>
    <w:p w14:paraId="5B113794" w14:textId="77777777" w:rsidR="004008CE" w:rsidRPr="00863A99" w:rsidRDefault="004008CE" w:rsidP="00BB7E1E">
      <w:pPr>
        <w:spacing w:after="0" w:line="240" w:lineRule="auto"/>
        <w:jc w:val="center"/>
        <w:rPr>
          <w:color w:val="4F81BD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</w:p>
    <w:p w14:paraId="6CD5CA16" w14:textId="71378D58" w:rsidR="00E724CE" w:rsidRPr="00EF48B6" w:rsidRDefault="00255214">
      <w:pPr>
        <w:pStyle w:val="Ttulo2"/>
        <w:rPr>
          <w:lang w:val="es-AR"/>
        </w:rPr>
      </w:pPr>
      <w:r w:rsidRPr="00EF48B6">
        <w:rPr>
          <w:lang w:val="es-AR"/>
        </w:rPr>
        <w:lastRenderedPageBreak/>
        <w:t>1. INTRODUCCIÓN</w:t>
      </w:r>
    </w:p>
    <w:p w14:paraId="60B69CE2" w14:textId="6E7F508F" w:rsidR="00E724CE" w:rsidRPr="0097363B" w:rsidRDefault="00255214">
      <w:pPr>
        <w:rPr>
          <w:lang w:val="es-AR"/>
        </w:rPr>
      </w:pPr>
      <w:r w:rsidRPr="00EF48B6">
        <w:rPr>
          <w:lang w:val="es-AR"/>
        </w:rPr>
        <w:t>El proyecto consiste en el desarrollo de un sistema integral para la gestión de bibliotecas, orientado a optimizar los procesos administrativos y operativos relacionados con el préstamo de libros, la administración de socios y el control de multas.</w:t>
      </w:r>
      <w:r w:rsidRPr="00EF48B6">
        <w:rPr>
          <w:lang w:val="es-AR"/>
        </w:rPr>
        <w:br/>
      </w:r>
      <w:r w:rsidRPr="00EF48B6">
        <w:rPr>
          <w:lang w:val="es-AR"/>
        </w:rPr>
        <w:br/>
      </w:r>
      <w:r w:rsidRPr="0097363B">
        <w:rPr>
          <w:lang w:val="es-AR"/>
        </w:rPr>
        <w:t>En la actualidad, muchas bibliotecas enfrentan dificultades para mantener un registro eficiente de sus operaciones, lo que genera inconvenientes como pérdida de información, errores en la facturación y falta de control sobre los plazos de devolución.</w:t>
      </w:r>
      <w:r w:rsidRPr="0097363B">
        <w:rPr>
          <w:lang w:val="es-AR"/>
        </w:rPr>
        <w:br/>
      </w:r>
      <w:r w:rsidRPr="0097363B">
        <w:rPr>
          <w:lang w:val="es-AR"/>
        </w:rPr>
        <w:br/>
        <w:t>Este sistema busca automatizar dichas tareas mediante una plataforma que permita registrar y consultar datos de manera rápida y segura, reduciendo la carga administrativa y mejorando la experiencia del usuario.</w:t>
      </w:r>
      <w:r w:rsidRPr="0097363B">
        <w:rPr>
          <w:lang w:val="es-AR"/>
        </w:rPr>
        <w:br/>
      </w:r>
      <w:r w:rsidRPr="0097363B">
        <w:rPr>
          <w:lang w:val="es-AR"/>
        </w:rPr>
        <w:br/>
        <w:t>Además, se incorpora la posibilidad de generar informes estadísticos y financieros, lo que facilita la toma de decisiones estratégicas y el análisis del comportamiento de los socios y del inventario de libros.</w:t>
      </w:r>
    </w:p>
    <w:p w14:paraId="58AD83B6" w14:textId="77777777" w:rsidR="00E724CE" w:rsidRPr="00EF48B6" w:rsidRDefault="00255214">
      <w:pPr>
        <w:pStyle w:val="Ttulo2"/>
        <w:rPr>
          <w:lang w:val="es-AR"/>
        </w:rPr>
      </w:pPr>
      <w:r w:rsidRPr="00EF48B6">
        <w:rPr>
          <w:lang w:val="es-AR"/>
        </w:rPr>
        <w:t>2. DESCRIPCIÓN DETALLADA DEL SISTEMA</w:t>
      </w:r>
    </w:p>
    <w:p w14:paraId="0C3E257D" w14:textId="47EEF1E2" w:rsidR="00143A64" w:rsidRPr="00CB1E96" w:rsidRDefault="00143A64" w:rsidP="00143A64">
      <w:pPr>
        <w:rPr>
          <w:lang w:val="es-AR"/>
        </w:rPr>
      </w:pPr>
      <w:r w:rsidRPr="00CB1E96">
        <w:rPr>
          <w:lang w:val="es-AR"/>
        </w:rPr>
        <w:t>El objetivo principal del programa es gestionar de forma integral el funcionamiento de una biblioteca, permitiendo registrar, consultar y administrar la información de los socios, libros, autores, empleados, préstamos, suscripciones y multas. El sistema lleva un control detallado de los libros disponibles, su stock, su categoría, su autor o autores y su fecha de publicación. Además, posibilita la búsqueda y filtrado de ejemplares por diferentes criterios, tales como título, categoría, autor o fecha de publicación.</w:t>
      </w:r>
    </w:p>
    <w:p w14:paraId="4730EE92" w14:textId="77777777" w:rsidR="00143A64" w:rsidRPr="00CB1E96" w:rsidRDefault="00143A64" w:rsidP="00143A64">
      <w:pPr>
        <w:rPr>
          <w:lang w:val="es-AR"/>
        </w:rPr>
      </w:pPr>
      <w:r w:rsidRPr="00CB1E96">
        <w:rPr>
          <w:lang w:val="es-AR"/>
        </w:rPr>
        <w:t>De los socios, el sistema registra su número de socio, DNI, nombre y apellido, correo electrónico, teléfono, dirección, fecha de alta, fecha de baja, género de preferencia y categoría de preferencia. Esta información permite realizar búsquedas por DNI, por rango de edad o por categoría de preferencia, así como generar listados ordenados alfabéticamente o por edad.</w:t>
      </w:r>
    </w:p>
    <w:p w14:paraId="3B3D3FCA" w14:textId="77777777" w:rsidR="00143A64" w:rsidRPr="00CB1E96" w:rsidRDefault="00143A64" w:rsidP="00143A64">
      <w:pPr>
        <w:rPr>
          <w:lang w:val="es-AR"/>
        </w:rPr>
      </w:pPr>
      <w:r>
        <w:rPr>
          <w:lang w:val="es-AR"/>
        </w:rPr>
        <w:t>E</w:t>
      </w:r>
      <w:r w:rsidRPr="00CB1E96">
        <w:rPr>
          <w:lang w:val="es-AR"/>
        </w:rPr>
        <w:t>n cuanto a los autores, se registran sus datos personales, como nombre, apellido, fecha de nacimiento y país de origen, pudiendo obtener listados o consultas filtradas por apellido. Los empleados también se almacenan en el sistema con sus datos personales y de contacto, y pueden visualizarse en listados ordenados por apellido.</w:t>
      </w:r>
    </w:p>
    <w:p w14:paraId="37C4FFAD" w14:textId="77777777" w:rsidR="00143A64" w:rsidRPr="00CB1E96" w:rsidRDefault="00143A64" w:rsidP="00143A64">
      <w:pPr>
        <w:rPr>
          <w:lang w:val="es-AR"/>
        </w:rPr>
      </w:pPr>
      <w:r w:rsidRPr="00CB1E96">
        <w:rPr>
          <w:lang w:val="es-AR"/>
        </w:rPr>
        <w:t>El módulo de libros constituye una de las principales funcionalidades del sistema. Cada libro se identifica por su ISBN y se asocia a su autor, categoría, fecha de publicación y cantidad de ejemplares disponibles. Los listados de libros pueden visualizarse ordenados por título, fecha de publicación, cantidad de préstamos o apellido del autor, y también realizar consultas por categoría, autor o fecha de publicación.</w:t>
      </w:r>
    </w:p>
    <w:p w14:paraId="1B915AC7" w14:textId="77777777" w:rsidR="00143A64" w:rsidRPr="00CB1E96" w:rsidRDefault="00143A64" w:rsidP="00143A64">
      <w:pPr>
        <w:rPr>
          <w:lang w:val="es-AR"/>
        </w:rPr>
      </w:pPr>
      <w:r w:rsidRPr="00CB1E96">
        <w:rPr>
          <w:lang w:val="es-AR"/>
        </w:rPr>
        <w:t xml:space="preserve">El sistema permite registrar y controlar los préstamos de libros a los socios, registrando la fecha de préstamo, la fecha estimada y la fecha real de devolución, el monto asociado y el </w:t>
      </w:r>
      <w:r w:rsidRPr="00CB1E96">
        <w:rPr>
          <w:lang w:val="es-AR"/>
        </w:rPr>
        <w:lastRenderedPageBreak/>
        <w:t>empleado responsable. Estos préstamos pueden ser consultados por rango de fechas, por socio, por libro o por autor, y sus listados pueden ordenarse cronológicamente.</w:t>
      </w:r>
    </w:p>
    <w:p w14:paraId="32545059" w14:textId="77777777" w:rsidR="00143A64" w:rsidRPr="00CB1E96" w:rsidRDefault="00143A64" w:rsidP="00143A64">
      <w:pPr>
        <w:rPr>
          <w:lang w:val="es-AR"/>
        </w:rPr>
      </w:pPr>
      <w:r w:rsidRPr="00CB1E96">
        <w:rPr>
          <w:lang w:val="es-AR"/>
        </w:rPr>
        <w:t>El módulo de suscripciones gestiona los distintos planes de membresía disponibles para los socios, registrando el nombre, valor, cantidad de libros permitidos y la relación con el socio. También se permite generar listados ordenados por apellido.</w:t>
      </w:r>
    </w:p>
    <w:p w14:paraId="679B27D1" w14:textId="77777777" w:rsidR="00143A64" w:rsidRPr="00CB1E96" w:rsidRDefault="00143A64" w:rsidP="00143A64">
      <w:pPr>
        <w:rPr>
          <w:lang w:val="es-AR"/>
        </w:rPr>
      </w:pPr>
      <w:r w:rsidRPr="00CB1E96">
        <w:rPr>
          <w:lang w:val="es-AR"/>
        </w:rPr>
        <w:t>En caso de incumplimientos en los plazos de devolución</w:t>
      </w:r>
      <w:r>
        <w:rPr>
          <w:lang w:val="es-AR"/>
        </w:rPr>
        <w:t xml:space="preserve">, se generarán </w:t>
      </w:r>
      <w:r w:rsidRPr="00CB1E96">
        <w:rPr>
          <w:lang w:val="es-AR"/>
        </w:rPr>
        <w:t>las multas correspondientes, registrando el número de socio, el préstamo asociado, el monto, la fecha y el estado del pago.</w:t>
      </w:r>
    </w:p>
    <w:p w14:paraId="465373B0" w14:textId="77777777" w:rsidR="00143A64" w:rsidRPr="00CB1E96" w:rsidRDefault="00143A64" w:rsidP="00143A64">
      <w:pPr>
        <w:rPr>
          <w:lang w:val="es-AR"/>
        </w:rPr>
      </w:pPr>
      <w:r w:rsidRPr="00CB1E96">
        <w:rPr>
          <w:lang w:val="es-AR"/>
        </w:rPr>
        <w:t>Finalmente, el sistema permite generar informes, tales como la recaudación total por préstamos y multas anuales, la recaudación generada por los libros más solicitados según su categoría y la recaudación individual por socio. Todos los listados, consultas e informes pueden ser visualizados en pantalla</w:t>
      </w:r>
      <w:r>
        <w:rPr>
          <w:lang w:val="es-AR"/>
        </w:rPr>
        <w:t>.</w:t>
      </w:r>
    </w:p>
    <w:p w14:paraId="327E5E85" w14:textId="241ABA94" w:rsidR="001D3E64" w:rsidRDefault="001D3E64" w:rsidP="001D3E64">
      <w:pPr>
        <w:pStyle w:val="Ttulo3"/>
        <w:rPr>
          <w:lang w:val="es-AR"/>
        </w:rPr>
      </w:pPr>
      <w:r w:rsidRPr="001D3E64">
        <w:rPr>
          <w:lang w:val="es-AR"/>
        </w:rPr>
        <w:t>SALIDAS DEL SISTEMA</w:t>
      </w:r>
    </w:p>
    <w:p w14:paraId="11E6DE87" w14:textId="618459C0" w:rsidR="00854DD9" w:rsidRDefault="00854DD9">
      <w:pPr>
        <w:rPr>
          <w:lang w:val="es-AR"/>
        </w:rPr>
      </w:pPr>
      <w:r w:rsidRPr="00854DD9">
        <w:rPr>
          <w:lang w:val="es-AR"/>
        </w:rPr>
        <w:t>La aplicación elaborará tres tipos de salidas. Las mismas se categorizan en Listados, Consultas e Informe</w:t>
      </w:r>
      <w:r w:rsidR="005F2C53">
        <w:rPr>
          <w:lang w:val="es-AR"/>
        </w:rPr>
        <w:t>s.</w:t>
      </w:r>
    </w:p>
    <w:p w14:paraId="7D16B2A8" w14:textId="73A27642" w:rsidR="00854DD9" w:rsidRPr="004008CE" w:rsidRDefault="00854DD9" w:rsidP="004008CE">
      <w:pPr>
        <w:pStyle w:val="Ttulo3"/>
        <w:rPr>
          <w:lang w:val="es-AR"/>
        </w:rPr>
      </w:pPr>
      <w:r w:rsidRPr="004008CE">
        <w:rPr>
          <w:lang w:val="es-AR"/>
        </w:rPr>
        <w:t>LISTADOS</w:t>
      </w:r>
    </w:p>
    <w:p w14:paraId="6AFD39A1" w14:textId="234E34E8" w:rsidR="00854DD9" w:rsidRPr="00A32555" w:rsidRDefault="004E3695" w:rsidP="00854DD9">
      <w:pPr>
        <w:pStyle w:val="Prrafodelista"/>
        <w:numPr>
          <w:ilvl w:val="0"/>
          <w:numId w:val="16"/>
        </w:numPr>
        <w:rPr>
          <w:lang w:val="es-AR"/>
        </w:rPr>
      </w:pPr>
      <w:proofErr w:type="spellStart"/>
      <w:r w:rsidRPr="00A32555">
        <w:t>Listado</w:t>
      </w:r>
      <w:proofErr w:type="spellEnd"/>
      <w:r w:rsidRPr="00A32555">
        <w:t xml:space="preserve"> de </w:t>
      </w:r>
      <w:proofErr w:type="spellStart"/>
      <w:r w:rsidRPr="00A32555">
        <w:t>Socios</w:t>
      </w:r>
      <w:proofErr w:type="spellEnd"/>
    </w:p>
    <w:p w14:paraId="37EF0399" w14:textId="474DF430" w:rsidR="001D3E64" w:rsidRPr="00A32555" w:rsidRDefault="004E3695" w:rsidP="004E448D">
      <w:pPr>
        <w:pStyle w:val="Prrafodelista"/>
        <w:numPr>
          <w:ilvl w:val="0"/>
          <w:numId w:val="17"/>
        </w:numPr>
      </w:pPr>
      <w:proofErr w:type="spellStart"/>
      <w:r w:rsidRPr="00A32555">
        <w:t>Ordenados</w:t>
      </w:r>
      <w:proofErr w:type="spellEnd"/>
      <w:r w:rsidRPr="00A32555">
        <w:t xml:space="preserve"> </w:t>
      </w:r>
      <w:proofErr w:type="spellStart"/>
      <w:r w:rsidRPr="00A32555">
        <w:t>por</w:t>
      </w:r>
      <w:proofErr w:type="spellEnd"/>
      <w:r w:rsidRPr="00A32555">
        <w:t xml:space="preserve"> </w:t>
      </w:r>
      <w:proofErr w:type="spellStart"/>
      <w:r w:rsidRPr="00A32555">
        <w:t>apellido</w:t>
      </w:r>
      <w:proofErr w:type="spellEnd"/>
    </w:p>
    <w:p w14:paraId="4D435424" w14:textId="34E1E9C3" w:rsidR="008C2DF6" w:rsidRDefault="004E3695" w:rsidP="004E448D">
      <w:pPr>
        <w:pStyle w:val="Prrafodelista"/>
        <w:numPr>
          <w:ilvl w:val="0"/>
          <w:numId w:val="17"/>
        </w:numPr>
      </w:pPr>
      <w:proofErr w:type="spellStart"/>
      <w:r w:rsidRPr="00A32555">
        <w:t>Ordenados</w:t>
      </w:r>
      <w:proofErr w:type="spellEnd"/>
      <w:r w:rsidRPr="00A32555">
        <w:t xml:space="preserve"> </w:t>
      </w:r>
      <w:proofErr w:type="spellStart"/>
      <w:r w:rsidRPr="00A32555">
        <w:t>por</w:t>
      </w:r>
      <w:proofErr w:type="spellEnd"/>
      <w:r w:rsidRPr="00A32555">
        <w:t xml:space="preserve"> </w:t>
      </w:r>
      <w:proofErr w:type="spellStart"/>
      <w:r w:rsidRPr="00A32555">
        <w:t>edad</w:t>
      </w:r>
      <w:proofErr w:type="spellEnd"/>
    </w:p>
    <w:p w14:paraId="5903C347" w14:textId="0A07187E" w:rsidR="00057AA2" w:rsidRPr="00A32555" w:rsidRDefault="00057AA2" w:rsidP="008C2DF6">
      <w:pPr>
        <w:pStyle w:val="Prrafodelista"/>
        <w:numPr>
          <w:ilvl w:val="0"/>
          <w:numId w:val="16"/>
        </w:numPr>
      </w:pPr>
      <w:proofErr w:type="spellStart"/>
      <w:r w:rsidRPr="00A32555">
        <w:t>Listado</w:t>
      </w:r>
      <w:proofErr w:type="spellEnd"/>
      <w:r w:rsidRPr="00A32555">
        <w:t xml:space="preserve"> de </w:t>
      </w:r>
      <w:proofErr w:type="spellStart"/>
      <w:r w:rsidRPr="00A32555">
        <w:t>libros</w:t>
      </w:r>
      <w:proofErr w:type="spellEnd"/>
    </w:p>
    <w:p w14:paraId="00676DAA" w14:textId="019A4D9A" w:rsidR="00057AA2" w:rsidRPr="00A32555" w:rsidRDefault="00057AA2" w:rsidP="004E448D">
      <w:pPr>
        <w:pStyle w:val="Prrafodelista"/>
        <w:numPr>
          <w:ilvl w:val="0"/>
          <w:numId w:val="30"/>
        </w:numPr>
        <w:ind w:left="1080"/>
      </w:pPr>
      <w:proofErr w:type="spellStart"/>
      <w:r w:rsidRPr="00A32555">
        <w:t>Ordenados</w:t>
      </w:r>
      <w:proofErr w:type="spellEnd"/>
      <w:r w:rsidRPr="00A32555">
        <w:t xml:space="preserve"> </w:t>
      </w:r>
      <w:proofErr w:type="spellStart"/>
      <w:r w:rsidRPr="00A32555">
        <w:t>por</w:t>
      </w:r>
      <w:proofErr w:type="spellEnd"/>
      <w:r w:rsidRPr="00A32555">
        <w:t xml:space="preserve"> </w:t>
      </w:r>
      <w:proofErr w:type="spellStart"/>
      <w:r w:rsidRPr="00A32555">
        <w:t>título</w:t>
      </w:r>
      <w:proofErr w:type="spellEnd"/>
    </w:p>
    <w:p w14:paraId="1AE6B155" w14:textId="337ADEE6" w:rsidR="00057AA2" w:rsidRPr="00A32555" w:rsidRDefault="00057AA2" w:rsidP="004E448D">
      <w:pPr>
        <w:pStyle w:val="Prrafodelista"/>
        <w:numPr>
          <w:ilvl w:val="0"/>
          <w:numId w:val="30"/>
        </w:numPr>
        <w:ind w:left="1080"/>
        <w:rPr>
          <w:lang w:val="es-AR"/>
        </w:rPr>
      </w:pPr>
      <w:r w:rsidRPr="00A32555">
        <w:rPr>
          <w:lang w:val="es-AR"/>
        </w:rPr>
        <w:t>Ordenados por fecha de publicación</w:t>
      </w:r>
    </w:p>
    <w:p w14:paraId="1F2DC18E" w14:textId="5EDCDB65" w:rsidR="00057AA2" w:rsidRPr="00A32555" w:rsidRDefault="00057AA2" w:rsidP="004E448D">
      <w:pPr>
        <w:pStyle w:val="Prrafodelista"/>
        <w:numPr>
          <w:ilvl w:val="0"/>
          <w:numId w:val="30"/>
        </w:numPr>
        <w:ind w:left="1080"/>
      </w:pPr>
      <w:proofErr w:type="spellStart"/>
      <w:r w:rsidRPr="00A32555">
        <w:t>Ordenados</w:t>
      </w:r>
      <w:proofErr w:type="spellEnd"/>
      <w:r w:rsidRPr="00A32555">
        <w:t xml:space="preserve"> </w:t>
      </w:r>
      <w:proofErr w:type="spellStart"/>
      <w:r w:rsidRPr="00A32555">
        <w:t>por</w:t>
      </w:r>
      <w:proofErr w:type="spellEnd"/>
      <w:r w:rsidRPr="00A32555">
        <w:t xml:space="preserve"> </w:t>
      </w:r>
      <w:proofErr w:type="spellStart"/>
      <w:r w:rsidR="003428E7" w:rsidRPr="00A32555">
        <w:t>cantidad</w:t>
      </w:r>
      <w:proofErr w:type="spellEnd"/>
      <w:r w:rsidR="003428E7" w:rsidRPr="00A32555">
        <w:t xml:space="preserve"> de </w:t>
      </w:r>
      <w:proofErr w:type="spellStart"/>
      <w:r w:rsidR="003428E7" w:rsidRPr="00A32555">
        <w:t>pr</w:t>
      </w:r>
      <w:r w:rsidR="00AC72CE">
        <w:t>é</w:t>
      </w:r>
      <w:r w:rsidR="003428E7" w:rsidRPr="00A32555">
        <w:t>stamos</w:t>
      </w:r>
      <w:proofErr w:type="spellEnd"/>
    </w:p>
    <w:p w14:paraId="396724E0" w14:textId="4B1D88AF" w:rsidR="00057AA2" w:rsidRPr="00A32555" w:rsidRDefault="00057AA2" w:rsidP="004E448D">
      <w:pPr>
        <w:pStyle w:val="Prrafodelista"/>
        <w:numPr>
          <w:ilvl w:val="0"/>
          <w:numId w:val="30"/>
        </w:numPr>
        <w:ind w:left="1080"/>
      </w:pPr>
      <w:proofErr w:type="spellStart"/>
      <w:r w:rsidRPr="00A32555">
        <w:t>Ordenados</w:t>
      </w:r>
      <w:proofErr w:type="spellEnd"/>
      <w:r w:rsidRPr="00A32555">
        <w:t xml:space="preserve"> </w:t>
      </w:r>
      <w:proofErr w:type="spellStart"/>
      <w:r w:rsidRPr="00A32555">
        <w:t>por</w:t>
      </w:r>
      <w:proofErr w:type="spellEnd"/>
      <w:r w:rsidRPr="00A32555">
        <w:t xml:space="preserve"> </w:t>
      </w:r>
      <w:proofErr w:type="spellStart"/>
      <w:r w:rsidRPr="00A32555">
        <w:t>apellido</w:t>
      </w:r>
      <w:proofErr w:type="spellEnd"/>
      <w:r w:rsidRPr="00A32555">
        <w:t xml:space="preserve"> del </w:t>
      </w:r>
      <w:proofErr w:type="spellStart"/>
      <w:r w:rsidRPr="00A32555">
        <w:t>autor</w:t>
      </w:r>
      <w:proofErr w:type="spellEnd"/>
    </w:p>
    <w:p w14:paraId="44FE795F" w14:textId="705FD332" w:rsidR="00057AA2" w:rsidRPr="00A32555" w:rsidRDefault="00057AA2" w:rsidP="00F62666">
      <w:pPr>
        <w:pStyle w:val="Prrafodelista"/>
        <w:numPr>
          <w:ilvl w:val="0"/>
          <w:numId w:val="16"/>
        </w:numPr>
      </w:pPr>
      <w:proofErr w:type="spellStart"/>
      <w:r w:rsidRPr="00A32555">
        <w:t>Listado</w:t>
      </w:r>
      <w:proofErr w:type="spellEnd"/>
      <w:r w:rsidRPr="00A32555">
        <w:t xml:space="preserve"> de </w:t>
      </w:r>
      <w:proofErr w:type="spellStart"/>
      <w:r w:rsidR="00F62666" w:rsidRPr="00A32555">
        <w:t>prestamos</w:t>
      </w:r>
      <w:proofErr w:type="spellEnd"/>
    </w:p>
    <w:p w14:paraId="7182FCBD" w14:textId="1A92C7EB" w:rsidR="00057AA2" w:rsidRPr="00A32555" w:rsidRDefault="00057AA2" w:rsidP="003E29FE">
      <w:pPr>
        <w:pStyle w:val="Prrafodelista"/>
        <w:numPr>
          <w:ilvl w:val="0"/>
          <w:numId w:val="29"/>
        </w:numPr>
      </w:pPr>
      <w:proofErr w:type="spellStart"/>
      <w:r w:rsidRPr="00A32555">
        <w:t>Ordenadas</w:t>
      </w:r>
      <w:proofErr w:type="spellEnd"/>
      <w:r w:rsidRPr="00A32555">
        <w:t xml:space="preserve"> </w:t>
      </w:r>
      <w:proofErr w:type="spellStart"/>
      <w:r w:rsidRPr="00A32555">
        <w:t>por</w:t>
      </w:r>
      <w:proofErr w:type="spellEnd"/>
      <w:r w:rsidRPr="00A32555">
        <w:t xml:space="preserve"> </w:t>
      </w:r>
      <w:proofErr w:type="spellStart"/>
      <w:r w:rsidRPr="00A32555">
        <w:t>fecha</w:t>
      </w:r>
      <w:proofErr w:type="spellEnd"/>
    </w:p>
    <w:p w14:paraId="7F1C2AC0" w14:textId="389C1E3E" w:rsidR="00240A85" w:rsidRPr="00A32555" w:rsidRDefault="00057AA2" w:rsidP="00240A85">
      <w:pPr>
        <w:pStyle w:val="Prrafodelista"/>
        <w:numPr>
          <w:ilvl w:val="0"/>
          <w:numId w:val="21"/>
        </w:numPr>
        <w:ind w:left="709"/>
      </w:pPr>
      <w:proofErr w:type="spellStart"/>
      <w:r w:rsidRPr="00A32555">
        <w:t>Listado</w:t>
      </w:r>
      <w:proofErr w:type="spellEnd"/>
      <w:r w:rsidRPr="00A32555">
        <w:t xml:space="preserve"> de </w:t>
      </w:r>
      <w:proofErr w:type="spellStart"/>
      <w:r w:rsidRPr="00A32555">
        <w:t>autores</w:t>
      </w:r>
      <w:proofErr w:type="spellEnd"/>
    </w:p>
    <w:p w14:paraId="7EAA8CB0" w14:textId="6196093B" w:rsidR="00057AA2" w:rsidRPr="00A32555" w:rsidRDefault="00057AA2" w:rsidP="0067371C">
      <w:pPr>
        <w:pStyle w:val="Prrafodelista"/>
        <w:numPr>
          <w:ilvl w:val="0"/>
          <w:numId w:val="24"/>
        </w:numPr>
      </w:pPr>
      <w:proofErr w:type="spellStart"/>
      <w:r w:rsidRPr="00A32555">
        <w:t>Ordenados</w:t>
      </w:r>
      <w:proofErr w:type="spellEnd"/>
      <w:r w:rsidRPr="00A32555">
        <w:t xml:space="preserve"> </w:t>
      </w:r>
      <w:proofErr w:type="spellStart"/>
      <w:r w:rsidRPr="00A32555">
        <w:t>por</w:t>
      </w:r>
      <w:proofErr w:type="spellEnd"/>
      <w:r w:rsidRPr="00A32555">
        <w:t xml:space="preserve"> </w:t>
      </w:r>
      <w:proofErr w:type="spellStart"/>
      <w:r w:rsidRPr="00A32555">
        <w:t>apellido</w:t>
      </w:r>
      <w:proofErr w:type="spellEnd"/>
    </w:p>
    <w:p w14:paraId="6D01C78A" w14:textId="561272DF" w:rsidR="00957D3D" w:rsidRPr="00A32555" w:rsidRDefault="00057AA2" w:rsidP="00957D3D">
      <w:pPr>
        <w:pStyle w:val="Prrafodelista"/>
        <w:numPr>
          <w:ilvl w:val="0"/>
          <w:numId w:val="21"/>
        </w:numPr>
        <w:ind w:left="709"/>
      </w:pPr>
      <w:proofErr w:type="spellStart"/>
      <w:r w:rsidRPr="00A32555">
        <w:t>Listado</w:t>
      </w:r>
      <w:proofErr w:type="spellEnd"/>
      <w:r w:rsidRPr="00A32555">
        <w:t xml:space="preserve"> de </w:t>
      </w:r>
      <w:proofErr w:type="spellStart"/>
      <w:r w:rsidR="00B66762" w:rsidRPr="00A32555">
        <w:t>empleado</w:t>
      </w:r>
      <w:proofErr w:type="spellEnd"/>
    </w:p>
    <w:p w14:paraId="53A6FB9E" w14:textId="30C6E351" w:rsidR="00101149" w:rsidRDefault="00057AA2" w:rsidP="00F4536B">
      <w:pPr>
        <w:pStyle w:val="Prrafodelista"/>
        <w:numPr>
          <w:ilvl w:val="0"/>
          <w:numId w:val="23"/>
        </w:numPr>
        <w:ind w:left="1134"/>
      </w:pPr>
      <w:proofErr w:type="spellStart"/>
      <w:r w:rsidRPr="00A32555">
        <w:t>Ordenados</w:t>
      </w:r>
      <w:proofErr w:type="spellEnd"/>
      <w:r w:rsidRPr="00A32555">
        <w:t xml:space="preserve"> </w:t>
      </w:r>
      <w:proofErr w:type="spellStart"/>
      <w:r w:rsidRPr="00A32555">
        <w:t>por</w:t>
      </w:r>
      <w:proofErr w:type="spellEnd"/>
      <w:r w:rsidRPr="00A32555">
        <w:t xml:space="preserve"> </w:t>
      </w:r>
      <w:proofErr w:type="spellStart"/>
      <w:r w:rsidRPr="00A32555">
        <w:t>apellido</w:t>
      </w:r>
      <w:proofErr w:type="spellEnd"/>
    </w:p>
    <w:p w14:paraId="165A0FAE" w14:textId="043F9DBC" w:rsidR="005C3B89" w:rsidRDefault="005C3B89" w:rsidP="001E3046">
      <w:pPr>
        <w:pStyle w:val="Prrafodelista"/>
        <w:numPr>
          <w:ilvl w:val="0"/>
          <w:numId w:val="27"/>
        </w:numPr>
      </w:pPr>
      <w:proofErr w:type="spellStart"/>
      <w:r w:rsidRPr="00A32555">
        <w:t>Listado</w:t>
      </w:r>
      <w:proofErr w:type="spellEnd"/>
      <w:r w:rsidRPr="00A32555">
        <w:t xml:space="preserve"> de</w:t>
      </w:r>
      <w:r w:rsidR="001D09FA">
        <w:t xml:space="preserve"> </w:t>
      </w:r>
      <w:proofErr w:type="spellStart"/>
      <w:r w:rsidR="00966276">
        <w:t>suscripción</w:t>
      </w:r>
      <w:proofErr w:type="spellEnd"/>
    </w:p>
    <w:p w14:paraId="2A7AE56B" w14:textId="47C00ACB" w:rsidR="001D09FA" w:rsidRDefault="001D09FA" w:rsidP="001E3046">
      <w:pPr>
        <w:pStyle w:val="Prrafodelista"/>
        <w:numPr>
          <w:ilvl w:val="0"/>
          <w:numId w:val="28"/>
        </w:numPr>
      </w:pPr>
      <w:proofErr w:type="spellStart"/>
      <w:r w:rsidRPr="00A32555">
        <w:t>Ordenados</w:t>
      </w:r>
      <w:proofErr w:type="spellEnd"/>
      <w:r w:rsidRPr="00A32555">
        <w:t xml:space="preserve"> </w:t>
      </w:r>
      <w:proofErr w:type="spellStart"/>
      <w:r w:rsidRPr="00A32555">
        <w:t>por</w:t>
      </w:r>
      <w:proofErr w:type="spellEnd"/>
      <w:r w:rsidRPr="00A32555">
        <w:t xml:space="preserve"> </w:t>
      </w:r>
      <w:proofErr w:type="spellStart"/>
      <w:r w:rsidRPr="00A32555">
        <w:t>apellido</w:t>
      </w:r>
      <w:proofErr w:type="spellEnd"/>
    </w:p>
    <w:p w14:paraId="2374DD63" w14:textId="77777777" w:rsidR="001D09FA" w:rsidRDefault="001D09FA" w:rsidP="005C3B89"/>
    <w:p w14:paraId="66DE9D2A" w14:textId="77777777" w:rsidR="004008CE" w:rsidRDefault="004008CE" w:rsidP="005C3B89"/>
    <w:p w14:paraId="0D65A207" w14:textId="77777777" w:rsidR="004008CE" w:rsidRDefault="004008CE" w:rsidP="005C3B89"/>
    <w:p w14:paraId="327ABE08" w14:textId="77777777" w:rsidR="00FB042D" w:rsidRPr="00A32555" w:rsidRDefault="00FB042D" w:rsidP="005C3B89"/>
    <w:p w14:paraId="7B063392" w14:textId="120F507C" w:rsidR="004E3695" w:rsidRPr="004008CE" w:rsidRDefault="003E49E8" w:rsidP="004008CE">
      <w:pPr>
        <w:pStyle w:val="Ttulo3"/>
        <w:rPr>
          <w:lang w:val="es-AR"/>
        </w:rPr>
      </w:pPr>
      <w:r w:rsidRPr="004008CE">
        <w:rPr>
          <w:lang w:val="es-AR"/>
        </w:rPr>
        <w:lastRenderedPageBreak/>
        <w:t xml:space="preserve">Consultas </w:t>
      </w:r>
    </w:p>
    <w:p w14:paraId="2E407FE6" w14:textId="6E059A96" w:rsidR="002A7116" w:rsidRPr="002A7116" w:rsidRDefault="002A7116" w:rsidP="002A7116">
      <w:pPr>
        <w:pStyle w:val="Prrafodelista"/>
        <w:numPr>
          <w:ilvl w:val="0"/>
          <w:numId w:val="27"/>
        </w:numPr>
        <w:rPr>
          <w:lang w:val="es-AR"/>
        </w:rPr>
      </w:pPr>
      <w:r w:rsidRPr="002A7116">
        <w:rPr>
          <w:rFonts w:hint="eastAsia"/>
          <w:lang w:val="es-AR"/>
        </w:rPr>
        <w:t xml:space="preserve">Consulta de </w:t>
      </w:r>
      <w:r>
        <w:rPr>
          <w:lang w:val="es-AR"/>
        </w:rPr>
        <w:t>socios</w:t>
      </w:r>
    </w:p>
    <w:p w14:paraId="5701BA42" w14:textId="77777777" w:rsidR="002A7116" w:rsidRPr="002A7116" w:rsidRDefault="002A7116" w:rsidP="002A7116">
      <w:pPr>
        <w:pStyle w:val="Prrafodelista"/>
        <w:numPr>
          <w:ilvl w:val="0"/>
          <w:numId w:val="32"/>
        </w:numPr>
        <w:rPr>
          <w:lang w:val="es-AR"/>
        </w:rPr>
      </w:pPr>
      <w:r w:rsidRPr="002A7116">
        <w:rPr>
          <w:rFonts w:hint="eastAsia"/>
          <w:lang w:val="es-AR"/>
        </w:rPr>
        <w:t>Por DNI</w:t>
      </w:r>
    </w:p>
    <w:p w14:paraId="679CD143" w14:textId="77777777" w:rsidR="002A7116" w:rsidRPr="002A7116" w:rsidRDefault="002A7116" w:rsidP="002A7116">
      <w:pPr>
        <w:pStyle w:val="Prrafodelista"/>
        <w:numPr>
          <w:ilvl w:val="0"/>
          <w:numId w:val="32"/>
        </w:numPr>
        <w:rPr>
          <w:lang w:val="es-AR"/>
        </w:rPr>
      </w:pPr>
      <w:r w:rsidRPr="002A7116">
        <w:rPr>
          <w:rFonts w:hint="eastAsia"/>
          <w:lang w:val="es-AR"/>
        </w:rPr>
        <w:t>Por rango de edad</w:t>
      </w:r>
    </w:p>
    <w:p w14:paraId="228E70E5" w14:textId="35414F0B" w:rsidR="002A7116" w:rsidRPr="002A7116" w:rsidRDefault="002A7116" w:rsidP="002A7116">
      <w:pPr>
        <w:pStyle w:val="Prrafodelista"/>
        <w:numPr>
          <w:ilvl w:val="0"/>
          <w:numId w:val="32"/>
        </w:numPr>
        <w:rPr>
          <w:lang w:val="es-AR"/>
        </w:rPr>
      </w:pPr>
      <w:r w:rsidRPr="002A7116">
        <w:rPr>
          <w:rFonts w:hint="eastAsia"/>
          <w:lang w:val="es-AR"/>
        </w:rPr>
        <w:t xml:space="preserve">Por </w:t>
      </w:r>
      <w:r>
        <w:rPr>
          <w:lang w:val="es-AR"/>
        </w:rPr>
        <w:t>categoría</w:t>
      </w:r>
      <w:r w:rsidRPr="002A7116">
        <w:rPr>
          <w:rFonts w:hint="eastAsia"/>
          <w:lang w:val="es-AR"/>
        </w:rPr>
        <w:t xml:space="preserve"> de preferencia</w:t>
      </w:r>
    </w:p>
    <w:p w14:paraId="4D8DC2AE" w14:textId="0D1C01FB" w:rsidR="002A7116" w:rsidRPr="002A7116" w:rsidRDefault="002A7116" w:rsidP="002A7116">
      <w:pPr>
        <w:pStyle w:val="Prrafodelista"/>
        <w:numPr>
          <w:ilvl w:val="0"/>
          <w:numId w:val="33"/>
        </w:numPr>
        <w:rPr>
          <w:lang w:val="es-AR"/>
        </w:rPr>
      </w:pPr>
      <w:r w:rsidRPr="002A7116">
        <w:rPr>
          <w:rFonts w:hint="eastAsia"/>
          <w:lang w:val="es-AR"/>
        </w:rPr>
        <w:t>Consulta de libros</w:t>
      </w:r>
    </w:p>
    <w:p w14:paraId="267B58A8" w14:textId="5C98CFAD" w:rsidR="002A7116" w:rsidRPr="002A7116" w:rsidRDefault="002A7116" w:rsidP="002A7116">
      <w:pPr>
        <w:pStyle w:val="Prrafodelista"/>
        <w:numPr>
          <w:ilvl w:val="0"/>
          <w:numId w:val="34"/>
        </w:numPr>
        <w:rPr>
          <w:lang w:val="es-AR"/>
        </w:rPr>
      </w:pPr>
      <w:r w:rsidRPr="002A7116">
        <w:rPr>
          <w:rFonts w:hint="eastAsia"/>
          <w:lang w:val="es-AR"/>
        </w:rPr>
        <w:t xml:space="preserve">Por </w:t>
      </w:r>
      <w:r>
        <w:rPr>
          <w:lang w:val="es-AR"/>
        </w:rPr>
        <w:t>categoría</w:t>
      </w:r>
    </w:p>
    <w:p w14:paraId="64C6F0DB" w14:textId="2EF9C131" w:rsidR="002A7116" w:rsidRPr="000C426F" w:rsidRDefault="002A7116" w:rsidP="000C426F">
      <w:pPr>
        <w:pStyle w:val="Prrafodelista"/>
        <w:numPr>
          <w:ilvl w:val="0"/>
          <w:numId w:val="34"/>
        </w:numPr>
        <w:rPr>
          <w:lang w:val="es-AR"/>
        </w:rPr>
      </w:pPr>
      <w:r w:rsidRPr="002A7116">
        <w:rPr>
          <w:rFonts w:hint="eastAsia"/>
          <w:lang w:val="es-AR"/>
        </w:rPr>
        <w:t>Por autor</w:t>
      </w:r>
    </w:p>
    <w:p w14:paraId="3F12ED4E" w14:textId="1DF364DB" w:rsidR="002A7116" w:rsidRDefault="002A7116" w:rsidP="002A7116">
      <w:pPr>
        <w:pStyle w:val="Prrafodelista"/>
        <w:numPr>
          <w:ilvl w:val="0"/>
          <w:numId w:val="34"/>
        </w:numPr>
        <w:rPr>
          <w:lang w:val="es-AR"/>
        </w:rPr>
      </w:pPr>
      <w:r w:rsidRPr="002A7116">
        <w:rPr>
          <w:rFonts w:hint="eastAsia"/>
          <w:lang w:val="es-AR"/>
        </w:rPr>
        <w:t>Por fecha de publicación</w:t>
      </w:r>
    </w:p>
    <w:p w14:paraId="5426AAD1" w14:textId="6F1EF94D" w:rsidR="002A7116" w:rsidRPr="002F7CC2" w:rsidRDefault="002A7116" w:rsidP="002F7CC2">
      <w:pPr>
        <w:pStyle w:val="Prrafodelista"/>
        <w:numPr>
          <w:ilvl w:val="0"/>
          <w:numId w:val="33"/>
        </w:numPr>
        <w:rPr>
          <w:lang w:val="es-AR"/>
        </w:rPr>
      </w:pPr>
      <w:r w:rsidRPr="002F7CC2">
        <w:rPr>
          <w:rFonts w:hint="eastAsia"/>
          <w:lang w:val="es-AR"/>
        </w:rPr>
        <w:t xml:space="preserve">Consulta de </w:t>
      </w:r>
      <w:r w:rsidR="00863DA9">
        <w:rPr>
          <w:lang w:val="es-AR"/>
        </w:rPr>
        <w:t>prestamos</w:t>
      </w:r>
    </w:p>
    <w:p w14:paraId="7519E9BB" w14:textId="77777777" w:rsidR="00CE0A27" w:rsidRPr="002F7CC2" w:rsidRDefault="002A7116" w:rsidP="002F7CC2">
      <w:pPr>
        <w:pStyle w:val="Prrafodelista"/>
        <w:numPr>
          <w:ilvl w:val="0"/>
          <w:numId w:val="36"/>
        </w:numPr>
        <w:rPr>
          <w:lang w:val="es-AR"/>
        </w:rPr>
      </w:pPr>
      <w:r w:rsidRPr="002F7CC2">
        <w:rPr>
          <w:rFonts w:hint="eastAsia"/>
          <w:lang w:val="es-AR"/>
        </w:rPr>
        <w:t>Por rango de fechas</w:t>
      </w:r>
    </w:p>
    <w:p w14:paraId="7E44150D" w14:textId="18F85805" w:rsidR="002A7116" w:rsidRPr="002F7CC2" w:rsidRDefault="002A7116" w:rsidP="002F7CC2">
      <w:pPr>
        <w:pStyle w:val="Prrafodelista"/>
        <w:numPr>
          <w:ilvl w:val="0"/>
          <w:numId w:val="36"/>
        </w:numPr>
        <w:rPr>
          <w:lang w:val="es-AR"/>
        </w:rPr>
      </w:pPr>
      <w:r w:rsidRPr="002F7CC2">
        <w:rPr>
          <w:rFonts w:hint="eastAsia"/>
          <w:lang w:val="es-AR"/>
        </w:rPr>
        <w:t xml:space="preserve">Por </w:t>
      </w:r>
      <w:r w:rsidR="001A35AB">
        <w:rPr>
          <w:lang w:val="es-AR"/>
        </w:rPr>
        <w:t>socio</w:t>
      </w:r>
    </w:p>
    <w:p w14:paraId="14E8882A" w14:textId="75B957CF" w:rsidR="002A7116" w:rsidRPr="002F7CC2" w:rsidRDefault="002A7116" w:rsidP="002F7CC2">
      <w:pPr>
        <w:pStyle w:val="Prrafodelista"/>
        <w:numPr>
          <w:ilvl w:val="0"/>
          <w:numId w:val="36"/>
        </w:numPr>
        <w:rPr>
          <w:lang w:val="es-AR"/>
        </w:rPr>
      </w:pPr>
      <w:r w:rsidRPr="002F7CC2">
        <w:rPr>
          <w:rFonts w:hint="eastAsia"/>
          <w:lang w:val="es-AR"/>
        </w:rPr>
        <w:t>Por libro</w:t>
      </w:r>
    </w:p>
    <w:p w14:paraId="1B2A4564" w14:textId="2DCC75DC" w:rsidR="006C3A6A" w:rsidRPr="002F7CC2" w:rsidRDefault="002A7116" w:rsidP="002F7CC2">
      <w:pPr>
        <w:pStyle w:val="Prrafodelista"/>
        <w:numPr>
          <w:ilvl w:val="0"/>
          <w:numId w:val="36"/>
        </w:numPr>
        <w:rPr>
          <w:color w:val="002060"/>
          <w:lang w:val="es-AR"/>
        </w:rPr>
      </w:pPr>
      <w:r w:rsidRPr="002F7CC2">
        <w:rPr>
          <w:rFonts w:hint="eastAsia"/>
          <w:lang w:val="es-AR"/>
        </w:rPr>
        <w:t>Por autor</w:t>
      </w:r>
    </w:p>
    <w:p w14:paraId="6BC3B521" w14:textId="5179CDB6" w:rsidR="00E724CE" w:rsidRPr="00EF48B6" w:rsidRDefault="00255214">
      <w:pPr>
        <w:pStyle w:val="Ttulo3"/>
        <w:rPr>
          <w:lang w:val="es-AR"/>
        </w:rPr>
      </w:pPr>
      <w:r w:rsidRPr="00EF48B6">
        <w:rPr>
          <w:lang w:val="es-AR"/>
        </w:rPr>
        <w:t>Informes :</w:t>
      </w:r>
    </w:p>
    <w:p w14:paraId="4E08A58E" w14:textId="04AC1808" w:rsidR="00E724CE" w:rsidRPr="007C28FF" w:rsidRDefault="00A24200" w:rsidP="007C28FF">
      <w:pPr>
        <w:pStyle w:val="Prrafodelista"/>
        <w:numPr>
          <w:ilvl w:val="0"/>
          <w:numId w:val="15"/>
        </w:numPr>
        <w:rPr>
          <w:lang w:val="es-AR"/>
        </w:rPr>
      </w:pPr>
      <w:r>
        <w:rPr>
          <w:lang w:val="es-AR"/>
        </w:rPr>
        <w:t>R</w:t>
      </w:r>
      <w:r w:rsidR="00255214" w:rsidRPr="007C28FF">
        <w:rPr>
          <w:lang w:val="es-AR"/>
        </w:rPr>
        <w:t xml:space="preserve">ecaudación por préstamos y multas </w:t>
      </w:r>
      <w:r w:rsidR="008217FB" w:rsidRPr="007C28FF">
        <w:rPr>
          <w:lang w:val="es-AR"/>
        </w:rPr>
        <w:t>anual</w:t>
      </w:r>
      <w:r w:rsidR="001D4F9A" w:rsidRPr="007C28FF">
        <w:rPr>
          <w:lang w:val="es-AR"/>
        </w:rPr>
        <w:t>es</w:t>
      </w:r>
      <w:r w:rsidR="00255214" w:rsidRPr="007C28FF">
        <w:rPr>
          <w:lang w:val="es-AR"/>
        </w:rPr>
        <w:t>.</w:t>
      </w:r>
    </w:p>
    <w:p w14:paraId="3CC40816" w14:textId="01ED48A9" w:rsidR="00E724CE" w:rsidRPr="007C28FF" w:rsidRDefault="00A24200" w:rsidP="007C28FF">
      <w:pPr>
        <w:pStyle w:val="Prrafodelista"/>
        <w:numPr>
          <w:ilvl w:val="0"/>
          <w:numId w:val="15"/>
        </w:numPr>
        <w:rPr>
          <w:lang w:val="es-AR"/>
        </w:rPr>
      </w:pPr>
      <w:r>
        <w:rPr>
          <w:lang w:val="es-AR"/>
        </w:rPr>
        <w:t>Recaudación</w:t>
      </w:r>
      <w:r w:rsidR="00255214" w:rsidRPr="007C28FF">
        <w:rPr>
          <w:lang w:val="es-AR"/>
        </w:rPr>
        <w:t xml:space="preserve"> </w:t>
      </w:r>
      <w:r w:rsidR="009A21DF" w:rsidRPr="007C28FF">
        <w:rPr>
          <w:lang w:val="es-AR"/>
        </w:rPr>
        <w:t xml:space="preserve">por </w:t>
      </w:r>
      <w:r w:rsidR="00B42A41" w:rsidRPr="007C28FF">
        <w:rPr>
          <w:lang w:val="es-AR"/>
        </w:rPr>
        <w:t>categoría</w:t>
      </w:r>
      <w:r w:rsidR="00863A99">
        <w:rPr>
          <w:lang w:val="es-AR"/>
        </w:rPr>
        <w:t xml:space="preserve"> por año.</w:t>
      </w:r>
    </w:p>
    <w:p w14:paraId="554667D7" w14:textId="1319E5E7" w:rsidR="00805DA8" w:rsidRDefault="00805DA8" w:rsidP="007C28FF">
      <w:pPr>
        <w:pStyle w:val="Prrafodelista"/>
        <w:numPr>
          <w:ilvl w:val="0"/>
          <w:numId w:val="15"/>
        </w:numPr>
      </w:pPr>
      <w:r w:rsidRPr="00805DA8">
        <w:t xml:space="preserve">Recaudación por </w:t>
      </w:r>
      <w:r>
        <w:t>Socio.</w:t>
      </w:r>
    </w:p>
    <w:p w14:paraId="75E31FB4" w14:textId="6BDA522E" w:rsidR="00135099" w:rsidRPr="009A62E6" w:rsidRDefault="004357DF" w:rsidP="009A62E6">
      <w:pPr>
        <w:spacing w:after="0"/>
        <w:rPr>
          <w:b/>
          <w:bCs/>
          <w:lang w:val="es-AR"/>
        </w:rPr>
      </w:pPr>
      <w:r w:rsidRPr="009A62E6">
        <w:rPr>
          <w:b/>
          <w:bCs/>
          <w:lang w:val="es-AR"/>
        </w:rPr>
        <w:t>Recaudación por préstamos y multas anuales</w:t>
      </w:r>
    </w:p>
    <w:p w14:paraId="348F2EEC" w14:textId="6BE39F73" w:rsidR="009A62E6" w:rsidRDefault="009A62E6" w:rsidP="009A62E6">
      <w:pPr>
        <w:spacing w:after="0"/>
        <w:rPr>
          <w:lang w:val="es-AR"/>
        </w:rPr>
      </w:pPr>
      <w:r w:rsidRPr="009A62E6">
        <w:rPr>
          <w:lang w:val="es-AR"/>
        </w:rPr>
        <w:t>El usuario ingresará un año para proceder al cálculo y visualización de la</w:t>
      </w:r>
      <w:r w:rsidR="005C74D6">
        <w:rPr>
          <w:lang w:val="es-AR"/>
        </w:rPr>
        <w:t xml:space="preserve"> facturación </w:t>
      </w:r>
      <w:r w:rsidRPr="009A62E6">
        <w:rPr>
          <w:lang w:val="es-AR"/>
        </w:rPr>
        <w:t xml:space="preserve">efectuada en dicho año. </w:t>
      </w:r>
    </w:p>
    <w:p w14:paraId="3DA525CC" w14:textId="77777777" w:rsidR="009A62E6" w:rsidRPr="005C74D6" w:rsidRDefault="009A62E6" w:rsidP="009A62E6">
      <w:pPr>
        <w:spacing w:after="0"/>
        <w:rPr>
          <w:lang w:val="es-AR"/>
        </w:rPr>
      </w:pPr>
    </w:p>
    <w:p w14:paraId="4698B003" w14:textId="71497639" w:rsidR="00C01B7F" w:rsidRPr="00863A99" w:rsidRDefault="00863A99" w:rsidP="009A62E6">
      <w:pPr>
        <w:spacing w:after="0"/>
        <w:rPr>
          <w:lang w:val="es-AR"/>
        </w:rPr>
      </w:pPr>
      <w:r w:rsidRPr="00863A99">
        <w:rPr>
          <w:noProof/>
          <w:lang w:val="es-AR"/>
        </w:rPr>
        <w:drawing>
          <wp:inline distT="0" distB="0" distL="0" distR="0" wp14:anchorId="2A495DBF" wp14:editId="5FCD0ED9">
            <wp:extent cx="5163271" cy="3439005"/>
            <wp:effectExtent l="0" t="0" r="0" b="9525"/>
            <wp:docPr id="18464259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2593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249B" w14:textId="77777777" w:rsidR="009A62E6" w:rsidRDefault="009A62E6" w:rsidP="00C01B7F">
      <w:pPr>
        <w:rPr>
          <w:lang w:val="es-ES"/>
        </w:rPr>
      </w:pPr>
    </w:p>
    <w:p w14:paraId="33814871" w14:textId="77750660" w:rsidR="00863A99" w:rsidRPr="009A62E6" w:rsidRDefault="00863A99" w:rsidP="00863A99">
      <w:pPr>
        <w:spacing w:after="0"/>
        <w:rPr>
          <w:b/>
          <w:bCs/>
          <w:lang w:val="es-AR"/>
        </w:rPr>
      </w:pPr>
      <w:r w:rsidRPr="009A62E6">
        <w:rPr>
          <w:b/>
          <w:bCs/>
          <w:lang w:val="es-AR"/>
        </w:rPr>
        <w:lastRenderedPageBreak/>
        <w:t>Recaudación</w:t>
      </w:r>
      <w:r>
        <w:rPr>
          <w:b/>
          <w:bCs/>
          <w:lang w:val="es-AR"/>
        </w:rPr>
        <w:t xml:space="preserve"> por categoría por año.</w:t>
      </w:r>
    </w:p>
    <w:p w14:paraId="01C4D5C5" w14:textId="61CAFA73" w:rsidR="00863A99" w:rsidRDefault="00863A99" w:rsidP="00863A99">
      <w:pPr>
        <w:spacing w:after="0"/>
        <w:rPr>
          <w:lang w:val="es-AR"/>
        </w:rPr>
      </w:pPr>
      <w:r w:rsidRPr="009A62E6">
        <w:rPr>
          <w:lang w:val="es-AR"/>
        </w:rPr>
        <w:t>El usuario ingresará un año para proceder al cálculo y visualización de la</w:t>
      </w:r>
      <w:r>
        <w:rPr>
          <w:lang w:val="es-AR"/>
        </w:rPr>
        <w:t xml:space="preserve"> recaudación del año por categoría.</w:t>
      </w:r>
    </w:p>
    <w:p w14:paraId="18E63E9F" w14:textId="77777777" w:rsidR="00863A99" w:rsidRDefault="00863A99" w:rsidP="00863A99">
      <w:pPr>
        <w:spacing w:after="0"/>
        <w:rPr>
          <w:lang w:val="es-AR"/>
        </w:rPr>
      </w:pPr>
    </w:p>
    <w:p w14:paraId="2D5675D1" w14:textId="1CF816B5" w:rsidR="00863A99" w:rsidRDefault="00863A99" w:rsidP="00863A99">
      <w:pPr>
        <w:spacing w:after="0"/>
        <w:rPr>
          <w:lang w:val="es-AR"/>
        </w:rPr>
      </w:pPr>
      <w:r w:rsidRPr="00863A99">
        <w:rPr>
          <w:noProof/>
          <w:lang w:val="es-AR"/>
        </w:rPr>
        <w:drawing>
          <wp:inline distT="0" distB="0" distL="0" distR="0" wp14:anchorId="748BED40" wp14:editId="6DF8164E">
            <wp:extent cx="4753638" cy="3077004"/>
            <wp:effectExtent l="0" t="0" r="8890" b="9525"/>
            <wp:docPr id="14342980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98005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45CD" w14:textId="77777777" w:rsidR="00863A99" w:rsidRDefault="00863A99" w:rsidP="00C01B7F">
      <w:pPr>
        <w:rPr>
          <w:lang w:val="es-AR"/>
        </w:rPr>
      </w:pPr>
    </w:p>
    <w:p w14:paraId="533808CA" w14:textId="6D0553E1" w:rsidR="00B614F1" w:rsidRPr="009A62E6" w:rsidRDefault="00B614F1" w:rsidP="00B614F1">
      <w:pPr>
        <w:spacing w:after="0"/>
        <w:rPr>
          <w:b/>
          <w:bCs/>
          <w:lang w:val="es-AR"/>
        </w:rPr>
      </w:pPr>
      <w:r w:rsidRPr="009A62E6">
        <w:rPr>
          <w:b/>
          <w:bCs/>
          <w:lang w:val="es-AR"/>
        </w:rPr>
        <w:t>Recaudación</w:t>
      </w:r>
      <w:r>
        <w:rPr>
          <w:b/>
          <w:bCs/>
          <w:lang w:val="es-AR"/>
        </w:rPr>
        <w:t xml:space="preserve"> por socio por año.</w:t>
      </w:r>
    </w:p>
    <w:p w14:paraId="17DEA3A1" w14:textId="14E8EAC6" w:rsidR="00B614F1" w:rsidRPr="00863A99" w:rsidRDefault="00B614F1" w:rsidP="00B614F1">
      <w:pPr>
        <w:spacing w:after="0"/>
        <w:rPr>
          <w:lang w:val="es-AR"/>
        </w:rPr>
      </w:pPr>
      <w:r w:rsidRPr="009A62E6">
        <w:rPr>
          <w:lang w:val="es-AR"/>
        </w:rPr>
        <w:t>El usuario ingresará un año para proceder al cálculo y visualización de la</w:t>
      </w:r>
      <w:r>
        <w:rPr>
          <w:lang w:val="es-AR"/>
        </w:rPr>
        <w:t xml:space="preserve"> recaudación de los socios, y su total acumulado.</w:t>
      </w:r>
    </w:p>
    <w:p w14:paraId="724D8913" w14:textId="77777777" w:rsidR="009A62E6" w:rsidRPr="00863A99" w:rsidRDefault="009A62E6" w:rsidP="00C01B7F">
      <w:pPr>
        <w:rPr>
          <w:lang w:val="es-ES"/>
        </w:rPr>
      </w:pPr>
    </w:p>
    <w:p w14:paraId="5F16D407" w14:textId="0920C105" w:rsidR="00C01B7F" w:rsidRPr="00863A99" w:rsidRDefault="00B614F1" w:rsidP="00C01B7F">
      <w:pPr>
        <w:rPr>
          <w:lang w:val="es-ES"/>
        </w:rPr>
      </w:pPr>
      <w:r w:rsidRPr="00B614F1">
        <w:rPr>
          <w:noProof/>
          <w:lang w:val="es-ES"/>
        </w:rPr>
        <w:drawing>
          <wp:inline distT="0" distB="0" distL="0" distR="0" wp14:anchorId="48998F18" wp14:editId="707C9882">
            <wp:extent cx="4639322" cy="3086531"/>
            <wp:effectExtent l="0" t="0" r="0" b="0"/>
            <wp:docPr id="110912088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20888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688C" w14:textId="761ED6A2" w:rsidR="00E724CE" w:rsidRPr="00EF48B6" w:rsidRDefault="00255214">
      <w:pPr>
        <w:pStyle w:val="Ttulo3"/>
        <w:rPr>
          <w:lang w:val="es-AR"/>
        </w:rPr>
      </w:pPr>
      <w:proofErr w:type="gramStart"/>
      <w:r w:rsidRPr="00EF48B6">
        <w:rPr>
          <w:lang w:val="es-AR"/>
        </w:rPr>
        <w:lastRenderedPageBreak/>
        <w:t>Configuraciones :</w:t>
      </w:r>
      <w:proofErr w:type="gramEnd"/>
    </w:p>
    <w:p w14:paraId="391A83BF" w14:textId="77777777" w:rsidR="00E724CE" w:rsidRPr="00EF48B6" w:rsidRDefault="00255214">
      <w:pPr>
        <w:rPr>
          <w:lang w:val="es-AR"/>
        </w:rPr>
      </w:pPr>
      <w:r w:rsidRPr="00EF48B6">
        <w:rPr>
          <w:lang w:val="es-AR"/>
        </w:rPr>
        <w:t>- Copias de seguridad automáticas y manuales.</w:t>
      </w:r>
    </w:p>
    <w:p w14:paraId="493D1BC4" w14:textId="77777777" w:rsidR="00E724CE" w:rsidRPr="00EF48B6" w:rsidRDefault="00255214">
      <w:pPr>
        <w:rPr>
          <w:lang w:val="es-AR"/>
        </w:rPr>
      </w:pPr>
      <w:r w:rsidRPr="00EF48B6">
        <w:rPr>
          <w:lang w:val="es-AR"/>
        </w:rPr>
        <w:t>- Restauración de datos ante contingencias.</w:t>
      </w:r>
    </w:p>
    <w:p w14:paraId="708013CA" w14:textId="77777777" w:rsidR="004A6225" w:rsidRDefault="00255214" w:rsidP="00CB1E96">
      <w:pPr>
        <w:rPr>
          <w:lang w:val="es-AR"/>
        </w:rPr>
      </w:pPr>
      <w:r w:rsidRPr="00EF48B6">
        <w:rPr>
          <w:lang w:val="es-AR"/>
        </w:rPr>
        <w:t xml:space="preserve">- Configuración de tarifas, plazos de devolución y </w:t>
      </w:r>
      <w:r w:rsidR="00D5586D">
        <w:rPr>
          <w:lang w:val="es-AR"/>
        </w:rPr>
        <w:t>multas</w:t>
      </w:r>
      <w:r w:rsidRPr="00EF48B6">
        <w:rPr>
          <w:lang w:val="es-AR"/>
        </w:rPr>
        <w:t>.</w:t>
      </w:r>
    </w:p>
    <w:p w14:paraId="1E179003" w14:textId="2B9439F4" w:rsidR="007F1614" w:rsidRPr="004A6225" w:rsidRDefault="00255214" w:rsidP="00CB1E96">
      <w:pPr>
        <w:rPr>
          <w:lang w:val="es-ES"/>
        </w:rPr>
      </w:pPr>
      <w:r w:rsidRPr="004A6225">
        <w:rPr>
          <w:rFonts w:asciiTheme="majorHAnsi" w:eastAsiaTheme="majorEastAsia" w:hAnsiTheme="majorHAnsi" w:cstheme="majorBidi"/>
          <w:b/>
          <w:bCs/>
          <w:color w:val="4F81BD" w:themeColor="accent1"/>
          <w:lang w:val="es-AR"/>
        </w:rPr>
        <w:t>3. DIAGRAMA DE CLASES</w:t>
      </w:r>
      <w:r w:rsidR="008637B4" w:rsidRPr="004A6225">
        <w:rPr>
          <w:lang w:val="es-ES"/>
        </w:rPr>
        <w:t xml:space="preserve"> </w:t>
      </w:r>
      <w:r w:rsidR="008637B4">
        <w:rPr>
          <w:noProof/>
        </w:rPr>
        <w:drawing>
          <wp:inline distT="0" distB="0" distL="0" distR="0" wp14:anchorId="7D82F877" wp14:editId="66AA8096">
            <wp:extent cx="5486400" cy="6768465"/>
            <wp:effectExtent l="0" t="0" r="0" b="0"/>
            <wp:docPr id="32698230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8230" name="Imagen 5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6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1614" w:rsidRPr="004A6225" w:rsidSect="00034616">
      <w:headerReference w:type="even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B7832" w14:textId="77777777" w:rsidR="00EF1329" w:rsidRDefault="00EF1329" w:rsidP="00255214">
      <w:pPr>
        <w:spacing w:after="0" w:line="240" w:lineRule="auto"/>
      </w:pPr>
      <w:r>
        <w:separator/>
      </w:r>
    </w:p>
  </w:endnote>
  <w:endnote w:type="continuationSeparator" w:id="0">
    <w:p w14:paraId="5CE8D401" w14:textId="77777777" w:rsidR="00EF1329" w:rsidRDefault="00EF1329" w:rsidP="00255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AB32A" w14:textId="2545F709" w:rsidR="00255214" w:rsidRDefault="00255214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822DED4" wp14:editId="0FF249C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539240" cy="368935"/>
              <wp:effectExtent l="0" t="0" r="0" b="0"/>
              <wp:wrapNone/>
              <wp:docPr id="1998143034" name="Cuadro de texto 5" descr="Documento: YPF-Priv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924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25D8C9" w14:textId="7BFA5847" w:rsidR="00255214" w:rsidRPr="00255214" w:rsidRDefault="00255214" w:rsidP="0025521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5521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YPF-Privado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22DED4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7" type="#_x0000_t202" alt="Documento: YPF-Privado" style="position:absolute;margin-left:70pt;margin-top:0;width:121.2pt;height:29.05pt;z-index:251662336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" filled="f" stroked="f">
              <v:textbox style="mso-fit-shape-to-text:t" inset="0,0,20pt,15pt">
                <w:txbxContent>
                  <w:p w14:paraId="3925D8C9" w14:textId="7BFA5847" w:rsidR="00255214" w:rsidRPr="00255214" w:rsidRDefault="00255214" w:rsidP="0025521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5521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YPF-Privado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9706954"/>
      <w:docPartObj>
        <w:docPartGallery w:val="Page Numbers (Bottom of Page)"/>
        <w:docPartUnique/>
      </w:docPartObj>
    </w:sdtPr>
    <w:sdtContent>
      <w:p w14:paraId="657E5989" w14:textId="07977098" w:rsidR="003E0C2B" w:rsidRDefault="003E0C2B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66704F1" w14:textId="3CD16D9D" w:rsidR="00255214" w:rsidRDefault="0025521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6A232" w14:textId="5C160A2B" w:rsidR="00255214" w:rsidRDefault="00255214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4910C1B" wp14:editId="1694E5C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539240" cy="368935"/>
              <wp:effectExtent l="0" t="0" r="0" b="0"/>
              <wp:wrapNone/>
              <wp:docPr id="1061719605" name="Cuadro de texto 4" descr="Documento: YPF-Priv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924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B431D6" w14:textId="0AE8BBF5" w:rsidR="00255214" w:rsidRPr="00255214" w:rsidRDefault="00255214" w:rsidP="0025521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5521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YPF-Privado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910C1B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9" type="#_x0000_t202" alt="Documento: YPF-Privado" style="position:absolute;margin-left:70pt;margin-top:0;width:121.2pt;height:29.05pt;z-index:251661312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" filled="f" stroked="f">
              <v:textbox style="mso-fit-shape-to-text:t" inset="0,0,20pt,15pt">
                <w:txbxContent>
                  <w:p w14:paraId="3BB431D6" w14:textId="0AE8BBF5" w:rsidR="00255214" w:rsidRPr="00255214" w:rsidRDefault="00255214" w:rsidP="0025521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5521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YPF-Privado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E9F3B" w14:textId="77777777" w:rsidR="00EF1329" w:rsidRDefault="00EF1329" w:rsidP="00255214">
      <w:pPr>
        <w:spacing w:after="0" w:line="240" w:lineRule="auto"/>
      </w:pPr>
      <w:r>
        <w:separator/>
      </w:r>
    </w:p>
  </w:footnote>
  <w:footnote w:type="continuationSeparator" w:id="0">
    <w:p w14:paraId="68E79750" w14:textId="77777777" w:rsidR="00EF1329" w:rsidRDefault="00EF1329" w:rsidP="00255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49B2A" w14:textId="1807B8E4" w:rsidR="00255214" w:rsidRDefault="00255214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B4CC2BD" wp14:editId="6A32CE4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539240" cy="368935"/>
              <wp:effectExtent l="0" t="0" r="0" b="12065"/>
              <wp:wrapNone/>
              <wp:docPr id="1202518044" name="Cuadro de texto 2" descr="Documento: YPF-Priv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924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DFBCC9" w14:textId="345A2DA2" w:rsidR="00255214" w:rsidRPr="00255214" w:rsidRDefault="00255214" w:rsidP="0025521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5521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YPF-Privado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4CC2B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Documento: YPF-Privado" style="position:absolute;margin-left:70pt;margin-top:0;width:121.2pt;height:29.0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" filled="f" stroked="f">
              <v:textbox style="mso-fit-shape-to-text:t" inset="0,15pt,20pt,0">
                <w:txbxContent>
                  <w:p w14:paraId="3ADFBCC9" w14:textId="345A2DA2" w:rsidR="00255214" w:rsidRPr="00255214" w:rsidRDefault="00255214" w:rsidP="0025521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5521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YPF-Privado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2667F" w14:textId="3C2E7F01" w:rsidR="00255214" w:rsidRDefault="00255214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CB296B" wp14:editId="58E4F2AC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539240" cy="368935"/>
              <wp:effectExtent l="0" t="0" r="0" b="12065"/>
              <wp:wrapNone/>
              <wp:docPr id="540786251" name="Cuadro de texto 1" descr="Documento: YPF-Priv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924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3F8C71" w14:textId="45FBCBC7" w:rsidR="00255214" w:rsidRPr="00255214" w:rsidRDefault="00255214" w:rsidP="0025521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5521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YPF-Privado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CB296B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Documento: YPF-Privado" style="position:absolute;margin-left:70pt;margin-top:0;width:121.2pt;height:29.0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" filled="f" stroked="f">
              <v:textbox style="mso-fit-shape-to-text:t" inset="0,15pt,20pt,0">
                <w:txbxContent>
                  <w:p w14:paraId="693F8C71" w14:textId="45FBCBC7" w:rsidR="00255214" w:rsidRPr="00255214" w:rsidRDefault="00255214" w:rsidP="0025521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5521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YPF-Privado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A71954"/>
    <w:multiLevelType w:val="hybridMultilevel"/>
    <w:tmpl w:val="CEF297F2"/>
    <w:lvl w:ilvl="0" w:tplc="2C0A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073D6B3C"/>
    <w:multiLevelType w:val="hybridMultilevel"/>
    <w:tmpl w:val="310C05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895074"/>
    <w:multiLevelType w:val="hybridMultilevel"/>
    <w:tmpl w:val="45320ADC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0D90F8B"/>
    <w:multiLevelType w:val="hybridMultilevel"/>
    <w:tmpl w:val="4D60EA96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3107953"/>
    <w:multiLevelType w:val="hybridMultilevel"/>
    <w:tmpl w:val="88E439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F54B63"/>
    <w:multiLevelType w:val="hybridMultilevel"/>
    <w:tmpl w:val="D74E702C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C4B1D83"/>
    <w:multiLevelType w:val="hybridMultilevel"/>
    <w:tmpl w:val="A976B0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175441"/>
    <w:multiLevelType w:val="hybridMultilevel"/>
    <w:tmpl w:val="B45CC60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C72FB2"/>
    <w:multiLevelType w:val="hybridMultilevel"/>
    <w:tmpl w:val="09C88CB2"/>
    <w:lvl w:ilvl="0" w:tplc="2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7934181"/>
    <w:multiLevelType w:val="hybridMultilevel"/>
    <w:tmpl w:val="8C42538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A61B56"/>
    <w:multiLevelType w:val="hybridMultilevel"/>
    <w:tmpl w:val="CB8E92A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DAF240E"/>
    <w:multiLevelType w:val="hybridMultilevel"/>
    <w:tmpl w:val="B34CD8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823168"/>
    <w:multiLevelType w:val="hybridMultilevel"/>
    <w:tmpl w:val="7A6A941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473942"/>
    <w:multiLevelType w:val="hybridMultilevel"/>
    <w:tmpl w:val="77BCCEFC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1755DC"/>
    <w:multiLevelType w:val="hybridMultilevel"/>
    <w:tmpl w:val="894CBB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8659A3"/>
    <w:multiLevelType w:val="hybridMultilevel"/>
    <w:tmpl w:val="6EB4650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3162C68"/>
    <w:multiLevelType w:val="hybridMultilevel"/>
    <w:tmpl w:val="53265108"/>
    <w:lvl w:ilvl="0" w:tplc="14B849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352E16"/>
    <w:multiLevelType w:val="hybridMultilevel"/>
    <w:tmpl w:val="CDA6198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9A5D0D"/>
    <w:multiLevelType w:val="hybridMultilevel"/>
    <w:tmpl w:val="FB4074C0"/>
    <w:lvl w:ilvl="0" w:tplc="14B849B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7E04AD7"/>
    <w:multiLevelType w:val="hybridMultilevel"/>
    <w:tmpl w:val="A1D04D0E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E42C76"/>
    <w:multiLevelType w:val="hybridMultilevel"/>
    <w:tmpl w:val="8C181F6E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9EF516E"/>
    <w:multiLevelType w:val="hybridMultilevel"/>
    <w:tmpl w:val="E27A215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6C23CC"/>
    <w:multiLevelType w:val="hybridMultilevel"/>
    <w:tmpl w:val="1ABABFD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234765C"/>
    <w:multiLevelType w:val="hybridMultilevel"/>
    <w:tmpl w:val="D6FE8A86"/>
    <w:lvl w:ilvl="0" w:tplc="2C0A0003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87" w:hanging="360"/>
      </w:pPr>
      <w:rPr>
        <w:rFonts w:ascii="Wingdings" w:hAnsi="Wingdings" w:hint="default"/>
      </w:rPr>
    </w:lvl>
  </w:abstractNum>
  <w:abstractNum w:abstractNumId="33" w15:restartNumberingAfterBreak="0">
    <w:nsid w:val="76B42A82"/>
    <w:multiLevelType w:val="hybridMultilevel"/>
    <w:tmpl w:val="2DDA9082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6CA0837"/>
    <w:multiLevelType w:val="hybridMultilevel"/>
    <w:tmpl w:val="AE4C4DD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8AC3873"/>
    <w:multiLevelType w:val="hybridMultilevel"/>
    <w:tmpl w:val="B3822F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D61CF5"/>
    <w:multiLevelType w:val="hybridMultilevel"/>
    <w:tmpl w:val="EBA485B6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310563">
    <w:abstractNumId w:val="8"/>
  </w:num>
  <w:num w:numId="2" w16cid:durableId="1695113686">
    <w:abstractNumId w:val="6"/>
  </w:num>
  <w:num w:numId="3" w16cid:durableId="2048791003">
    <w:abstractNumId w:val="5"/>
  </w:num>
  <w:num w:numId="4" w16cid:durableId="1342122763">
    <w:abstractNumId w:val="4"/>
  </w:num>
  <w:num w:numId="5" w16cid:durableId="340203384">
    <w:abstractNumId w:val="7"/>
  </w:num>
  <w:num w:numId="6" w16cid:durableId="1277642307">
    <w:abstractNumId w:val="3"/>
  </w:num>
  <w:num w:numId="7" w16cid:durableId="562789190">
    <w:abstractNumId w:val="2"/>
  </w:num>
  <w:num w:numId="8" w16cid:durableId="122769580">
    <w:abstractNumId w:val="1"/>
  </w:num>
  <w:num w:numId="9" w16cid:durableId="1603028838">
    <w:abstractNumId w:val="0"/>
  </w:num>
  <w:num w:numId="10" w16cid:durableId="59445749">
    <w:abstractNumId w:val="13"/>
  </w:num>
  <w:num w:numId="11" w16cid:durableId="946889994">
    <w:abstractNumId w:val="35"/>
  </w:num>
  <w:num w:numId="12" w16cid:durableId="1204754726">
    <w:abstractNumId w:val="10"/>
  </w:num>
  <w:num w:numId="13" w16cid:durableId="1640647107">
    <w:abstractNumId w:val="25"/>
  </w:num>
  <w:num w:numId="14" w16cid:durableId="39020840">
    <w:abstractNumId w:val="27"/>
  </w:num>
  <w:num w:numId="15" w16cid:durableId="770471886">
    <w:abstractNumId w:val="30"/>
  </w:num>
  <w:num w:numId="16" w16cid:durableId="2069300148">
    <w:abstractNumId w:val="23"/>
  </w:num>
  <w:num w:numId="17" w16cid:durableId="1284144734">
    <w:abstractNumId w:val="22"/>
  </w:num>
  <w:num w:numId="18" w16cid:durableId="28838890">
    <w:abstractNumId w:val="18"/>
  </w:num>
  <w:num w:numId="19" w16cid:durableId="1886987038">
    <w:abstractNumId w:val="34"/>
  </w:num>
  <w:num w:numId="20" w16cid:durableId="1861166651">
    <w:abstractNumId w:val="29"/>
  </w:num>
  <w:num w:numId="21" w16cid:durableId="327516003">
    <w:abstractNumId w:val="16"/>
  </w:num>
  <w:num w:numId="22" w16cid:durableId="2080908176">
    <w:abstractNumId w:val="33"/>
  </w:num>
  <w:num w:numId="23" w16cid:durableId="128401008">
    <w:abstractNumId w:val="32"/>
  </w:num>
  <w:num w:numId="24" w16cid:durableId="559172165">
    <w:abstractNumId w:val="36"/>
  </w:num>
  <w:num w:numId="25" w16cid:durableId="252277872">
    <w:abstractNumId w:val="24"/>
  </w:num>
  <w:num w:numId="26" w16cid:durableId="357776500">
    <w:abstractNumId w:val="31"/>
  </w:num>
  <w:num w:numId="27" w16cid:durableId="753432595">
    <w:abstractNumId w:val="20"/>
  </w:num>
  <w:num w:numId="28" w16cid:durableId="1847670687">
    <w:abstractNumId w:val="11"/>
  </w:num>
  <w:num w:numId="29" w16cid:durableId="1946425025">
    <w:abstractNumId w:val="17"/>
  </w:num>
  <w:num w:numId="30" w16cid:durableId="1220284283">
    <w:abstractNumId w:val="9"/>
  </w:num>
  <w:num w:numId="31" w16cid:durableId="1231769370">
    <w:abstractNumId w:val="26"/>
  </w:num>
  <w:num w:numId="32" w16cid:durableId="1800882640">
    <w:abstractNumId w:val="28"/>
  </w:num>
  <w:num w:numId="33" w16cid:durableId="797726262">
    <w:abstractNumId w:val="15"/>
  </w:num>
  <w:num w:numId="34" w16cid:durableId="1076511711">
    <w:abstractNumId w:val="12"/>
  </w:num>
  <w:num w:numId="35" w16cid:durableId="1617101032">
    <w:abstractNumId w:val="19"/>
  </w:num>
  <w:num w:numId="36" w16cid:durableId="1987390510">
    <w:abstractNumId w:val="14"/>
  </w:num>
  <w:num w:numId="37" w16cid:durableId="5163891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AA2"/>
    <w:rsid w:val="0006063C"/>
    <w:rsid w:val="000A71DE"/>
    <w:rsid w:val="000C426F"/>
    <w:rsid w:val="00101149"/>
    <w:rsid w:val="00113439"/>
    <w:rsid w:val="00135099"/>
    <w:rsid w:val="00143A64"/>
    <w:rsid w:val="0015074B"/>
    <w:rsid w:val="001853DA"/>
    <w:rsid w:val="001A35AB"/>
    <w:rsid w:val="001D09FA"/>
    <w:rsid w:val="001D25B2"/>
    <w:rsid w:val="001D3E64"/>
    <w:rsid w:val="001D4F9A"/>
    <w:rsid w:val="001D55AA"/>
    <w:rsid w:val="001E3046"/>
    <w:rsid w:val="001E770F"/>
    <w:rsid w:val="002334AB"/>
    <w:rsid w:val="00235DFE"/>
    <w:rsid w:val="00240A85"/>
    <w:rsid w:val="00255214"/>
    <w:rsid w:val="0029639D"/>
    <w:rsid w:val="002A00C8"/>
    <w:rsid w:val="002A2E58"/>
    <w:rsid w:val="002A7116"/>
    <w:rsid w:val="002F75A2"/>
    <w:rsid w:val="002F7CC2"/>
    <w:rsid w:val="00326F90"/>
    <w:rsid w:val="003428E7"/>
    <w:rsid w:val="0034654A"/>
    <w:rsid w:val="003E0C2B"/>
    <w:rsid w:val="003E29FE"/>
    <w:rsid w:val="003E49E8"/>
    <w:rsid w:val="004008CE"/>
    <w:rsid w:val="004059A9"/>
    <w:rsid w:val="004357DF"/>
    <w:rsid w:val="004A6225"/>
    <w:rsid w:val="004C4A43"/>
    <w:rsid w:val="004E328E"/>
    <w:rsid w:val="004E3695"/>
    <w:rsid w:val="004E448D"/>
    <w:rsid w:val="00577286"/>
    <w:rsid w:val="0058295D"/>
    <w:rsid w:val="00585FF3"/>
    <w:rsid w:val="005C3B89"/>
    <w:rsid w:val="005C74D6"/>
    <w:rsid w:val="005E28DD"/>
    <w:rsid w:val="005F2C53"/>
    <w:rsid w:val="00602C97"/>
    <w:rsid w:val="00671042"/>
    <w:rsid w:val="0067371C"/>
    <w:rsid w:val="006C3A6A"/>
    <w:rsid w:val="00725A0C"/>
    <w:rsid w:val="00760CC2"/>
    <w:rsid w:val="00784E57"/>
    <w:rsid w:val="007B7997"/>
    <w:rsid w:val="007C28FF"/>
    <w:rsid w:val="007F1614"/>
    <w:rsid w:val="00805DA8"/>
    <w:rsid w:val="008164A8"/>
    <w:rsid w:val="008217FB"/>
    <w:rsid w:val="00847CE4"/>
    <w:rsid w:val="00854DD9"/>
    <w:rsid w:val="008637B4"/>
    <w:rsid w:val="00863A99"/>
    <w:rsid w:val="00863DA9"/>
    <w:rsid w:val="00865A82"/>
    <w:rsid w:val="008C2DF6"/>
    <w:rsid w:val="008C3114"/>
    <w:rsid w:val="008E06B8"/>
    <w:rsid w:val="008E1F1D"/>
    <w:rsid w:val="00957D3D"/>
    <w:rsid w:val="00966276"/>
    <w:rsid w:val="0097363B"/>
    <w:rsid w:val="009A21DF"/>
    <w:rsid w:val="009A62E6"/>
    <w:rsid w:val="009E64B9"/>
    <w:rsid w:val="00A070D9"/>
    <w:rsid w:val="00A24200"/>
    <w:rsid w:val="00A32555"/>
    <w:rsid w:val="00A46A8E"/>
    <w:rsid w:val="00A935E1"/>
    <w:rsid w:val="00AA1D8D"/>
    <w:rsid w:val="00AC3159"/>
    <w:rsid w:val="00AC72CE"/>
    <w:rsid w:val="00B068F3"/>
    <w:rsid w:val="00B100B7"/>
    <w:rsid w:val="00B226EA"/>
    <w:rsid w:val="00B31615"/>
    <w:rsid w:val="00B42A41"/>
    <w:rsid w:val="00B47730"/>
    <w:rsid w:val="00B614F1"/>
    <w:rsid w:val="00B66762"/>
    <w:rsid w:val="00B87F2C"/>
    <w:rsid w:val="00BB7E1E"/>
    <w:rsid w:val="00C01B7F"/>
    <w:rsid w:val="00C31F55"/>
    <w:rsid w:val="00C33A43"/>
    <w:rsid w:val="00C70CF2"/>
    <w:rsid w:val="00C73171"/>
    <w:rsid w:val="00CB0664"/>
    <w:rsid w:val="00CB1E96"/>
    <w:rsid w:val="00CE0A27"/>
    <w:rsid w:val="00D5586D"/>
    <w:rsid w:val="00DA032D"/>
    <w:rsid w:val="00DD05D3"/>
    <w:rsid w:val="00E724CE"/>
    <w:rsid w:val="00EE789F"/>
    <w:rsid w:val="00EF1329"/>
    <w:rsid w:val="00EF48B6"/>
    <w:rsid w:val="00F253E0"/>
    <w:rsid w:val="00F2593A"/>
    <w:rsid w:val="00F4536B"/>
    <w:rsid w:val="00F62666"/>
    <w:rsid w:val="00F63734"/>
    <w:rsid w:val="00F64972"/>
    <w:rsid w:val="00FB04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BAC1F933-2B21-4DC5-A301-9DDF1063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6</Pages>
  <Words>834</Words>
  <Characters>4589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Ramiro Sarasola</cp:lastModifiedBy>
  <cp:revision>101</cp:revision>
  <dcterms:created xsi:type="dcterms:W3CDTF">2013-12-23T23:15:00Z</dcterms:created>
  <dcterms:modified xsi:type="dcterms:W3CDTF">2025-10-20T00:54:00Z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203bbe4b,47acf81c,728ae138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Documento: YPF-Privado</vt:lpwstr>
  </property>
  <property fmtid="{D5CDD505-2E9C-101B-9397-08002B2CF9AE}" pid="5" name="ClassificationContentMarkingFooterShapeIds">
    <vt:lpwstr>3f488e35,77193e3a,7f04c983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Documento: YPF-Privado</vt:lpwstr>
  </property>
  <property fmtid="{D5CDD505-2E9C-101B-9397-08002B2CF9AE}" pid="8" name="MSIP_Label_b701c5ec-e5b5-40ab-b632-dbf2eb8611fa_Enabled">
    <vt:lpwstr>true</vt:lpwstr>
  </property>
  <property fmtid="{D5CDD505-2E9C-101B-9397-08002B2CF9AE}" pid="9" name="MSIP_Label_b701c5ec-e5b5-40ab-b632-dbf2eb8611fa_SetDate">
    <vt:lpwstr>2025-10-16T22:43:51Z</vt:lpwstr>
  </property>
  <property fmtid="{D5CDD505-2E9C-101B-9397-08002B2CF9AE}" pid="10" name="MSIP_Label_b701c5ec-e5b5-40ab-b632-dbf2eb8611fa_Method">
    <vt:lpwstr>Privileged</vt:lpwstr>
  </property>
  <property fmtid="{D5CDD505-2E9C-101B-9397-08002B2CF9AE}" pid="11" name="MSIP_Label_b701c5ec-e5b5-40ab-b632-dbf2eb8611fa_Name">
    <vt:lpwstr>YPF - Privado</vt:lpwstr>
  </property>
  <property fmtid="{D5CDD505-2E9C-101B-9397-08002B2CF9AE}" pid="12" name="MSIP_Label_b701c5ec-e5b5-40ab-b632-dbf2eb8611fa_SiteId">
    <vt:lpwstr>038018c3-616c-4b46-ad9b-aa9007f701b5</vt:lpwstr>
  </property>
  <property fmtid="{D5CDD505-2E9C-101B-9397-08002B2CF9AE}" pid="13" name="MSIP_Label_b701c5ec-e5b5-40ab-b632-dbf2eb8611fa_ActionId">
    <vt:lpwstr>5eb3e45a-f2bb-46ab-b555-2c63372c7c5f</vt:lpwstr>
  </property>
  <property fmtid="{D5CDD505-2E9C-101B-9397-08002B2CF9AE}" pid="14" name="MSIP_Label_b701c5ec-e5b5-40ab-b632-dbf2eb8611fa_ContentBits">
    <vt:lpwstr>3</vt:lpwstr>
  </property>
  <property fmtid="{D5CDD505-2E9C-101B-9397-08002B2CF9AE}" pid="15" name="MSIP_Label_b701c5ec-e5b5-40ab-b632-dbf2eb8611fa_Tag">
    <vt:lpwstr>10, 0, 1, 1</vt:lpwstr>
  </property>
</Properties>
</file>